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タイトル1</w:t>
      </w:r>
    </w:p>
    <w:p>
      <w:pPr>
        <w:pStyle w:val="Heading1"/>
      </w:pPr>
      <w:r>
        <w:t>質問</w:t>
      </w:r>
    </w:p>
    <w:p>
      <w:r>
        <w:t>質問1つらつらつらつらつら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タイトル2</w:t>
      </w:r>
    </w:p>
    <w:p>
      <w:pPr>
        <w:pStyle w:val="Heading1"/>
      </w:pPr>
      <w:r>
        <w:t>質問</w:t>
      </w:r>
    </w:p>
    <w:p>
      <w:r>
        <w:t>質問2つらつらつらつらつら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回答2つらつらつらつらつら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タイトル3</w:t>
      </w:r>
    </w:p>
    <w:p>
      <w:pPr>
        <w:pStyle w:val="Heading1"/>
      </w:pPr>
      <w:r>
        <w:t>質問</w:t>
      </w:r>
    </w:p>
    <w:p>
      <w:r>
        <w:t>質問3つらつらつらつらつら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回答3つらつらつらつらつら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タイトル4</w:t>
      </w:r>
    </w:p>
    <w:p>
      <w:pPr>
        <w:pStyle w:val="Heading1"/>
      </w:pPr>
      <w:r>
        <w:t>質問</w:t>
      </w:r>
    </w:p>
    <w:p>
      <w:r>
        <w:t>質問4つらつらつらつらつら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回答4つらつらつらつらつら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タイトル5</w:t>
      </w:r>
    </w:p>
    <w:p>
      <w:pPr>
        <w:pStyle w:val="Heading1"/>
      </w:pPr>
      <w:r>
        <w:t>質問</w:t>
      </w:r>
    </w:p>
    <w:p>
      <w:r>
        <w:t>質問5つらつらつらつらつら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回答5つらつらつらつらつら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タイトル6</w:t>
      </w:r>
    </w:p>
    <w:p>
      <w:pPr>
        <w:pStyle w:val="Heading1"/>
      </w:pPr>
      <w:r>
        <w:t>質問</w:t>
      </w:r>
    </w:p>
    <w:p>
      <w:r>
        <w:t>質問6つらつらつらつらつら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回答6つらつらつらつらつら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タイトル7</w:t>
      </w:r>
    </w:p>
    <w:p>
      <w:pPr>
        <w:pStyle w:val="Heading1"/>
      </w:pPr>
      <w:r>
        <w:t>質問</w:t>
      </w:r>
    </w:p>
    <w:p>
      <w:r>
        <w:t>質問7つらつらつらつらつら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回答7つらつらつらつらつら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タイトル8</w:t>
      </w:r>
    </w:p>
    <w:p>
      <w:pPr>
        <w:pStyle w:val="Heading1"/>
      </w:pPr>
      <w:r>
        <w:t>質問</w:t>
      </w:r>
    </w:p>
    <w:p>
      <w:r>
        <w:t>質問8つらつらつらつらつら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回答8つらつらつらつらつら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タイトル9</w:t>
      </w:r>
    </w:p>
    <w:p>
      <w:pPr>
        <w:pStyle w:val="Heading1"/>
      </w:pPr>
      <w:r>
        <w:t>質問</w:t>
      </w:r>
    </w:p>
    <w:p>
      <w:r>
        <w:t>質問9つらつらつらつらつら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回答9つらつらつらつらつら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タイトル10</w:t>
      </w:r>
    </w:p>
    <w:p>
      <w:pPr>
        <w:pStyle w:val="Heading1"/>
      </w:pPr>
      <w:r>
        <w:t>質問</w:t>
      </w:r>
    </w:p>
    <w:p>
      <w:r>
        <w:t>質問10つらつらつらつらつら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回答10つらつらつらつらつら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タイトル11</w:t>
      </w:r>
    </w:p>
    <w:p>
      <w:pPr>
        <w:pStyle w:val="Heading1"/>
      </w:pPr>
      <w:r>
        <w:t>質問</w:t>
      </w:r>
    </w:p>
    <w:p>
      <w:r>
        <w:t>質問11つらつらつらつらつら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回答11つらつらつらつらつら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タイトル12</w:t>
      </w:r>
    </w:p>
    <w:p>
      <w:pPr>
        <w:pStyle w:val="Heading1"/>
      </w:pPr>
      <w:r>
        <w:t>質問</w:t>
      </w:r>
    </w:p>
    <w:p>
      <w:r>
        <w:t>質問12つらつらつらつらつら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回答12つらつらつらつらつら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タイトル13</w:t>
      </w:r>
    </w:p>
    <w:p>
      <w:pPr>
        <w:pStyle w:val="Heading1"/>
      </w:pPr>
      <w:r>
        <w:t>質問</w:t>
      </w:r>
    </w:p>
    <w:p>
      <w:r>
        <w:t>質問13つらつらつらつらつら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回答13つらつらつらつらつら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タイトル14</w:t>
      </w:r>
    </w:p>
    <w:p>
      <w:pPr>
        <w:pStyle w:val="Heading1"/>
      </w:pPr>
      <w:r>
        <w:t>質問</w:t>
      </w:r>
    </w:p>
    <w:p>
      <w:r>
        <w:t>質問14つらつらつらつらつら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回答14つらつらつらつらつら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タイトル15</w:t>
      </w:r>
    </w:p>
    <w:p>
      <w:pPr>
        <w:pStyle w:val="Heading1"/>
      </w:pPr>
      <w:r>
        <w:t>質問</w:t>
      </w:r>
    </w:p>
    <w:p>
      <w:r>
        <w:t>質問15つらつらつらつらつら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回答15つらつらつらつらつら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タイトル16</w:t>
      </w:r>
    </w:p>
    <w:p>
      <w:pPr>
        <w:pStyle w:val="Heading1"/>
      </w:pPr>
      <w:r>
        <w:t>質問</w:t>
      </w:r>
    </w:p>
    <w:p>
      <w:r>
        <w:t>質問16つらつらつらつらつら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回答16つらつらつらつらつら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タイトル17</w:t>
      </w:r>
    </w:p>
    <w:p>
      <w:pPr>
        <w:pStyle w:val="Heading1"/>
      </w:pPr>
      <w:r>
        <w:t>質問</w:t>
      </w:r>
    </w:p>
    <w:p>
      <w:r>
        <w:t>質問17つらつらつらつらつら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回答17つらつらつらつらつら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タイトル18</w:t>
      </w:r>
    </w:p>
    <w:p>
      <w:pPr>
        <w:pStyle w:val="Heading1"/>
      </w:pPr>
      <w:r>
        <w:t>質問</w:t>
      </w:r>
    </w:p>
    <w:p>
      <w:r>
        <w:t>質問18つらつらつらつらつら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回答18つらつらつらつらつら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タイトル19</w:t>
      </w:r>
    </w:p>
    <w:p>
      <w:pPr>
        <w:pStyle w:val="Heading1"/>
      </w:pPr>
      <w:r>
        <w:t>質問</w:t>
      </w:r>
    </w:p>
    <w:p>
      <w:r>
        <w:t>質問19つらつらつらつらつら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回答19つらつらつらつらつら</w:t>
        <w:br/>
        <w:t>つらつらつらつらつら</w:t>
        <w:br/>
        <w:t>つらつらつらつらつら</w:t>
      </w:r>
    </w:p>
    <w:p>
      <w:r>
        <w:br w:type="page"/>
      </w:r>
    </w:p>
    <w:p>
      <w:pPr>
        <w:pStyle w:val="Title"/>
      </w:pPr>
      <w:r>
        <w:t>タイトル20</w:t>
      </w:r>
    </w:p>
    <w:p>
      <w:pPr>
        <w:pStyle w:val="Heading1"/>
      </w:pPr>
      <w:r>
        <w:t>質問</w:t>
      </w:r>
    </w:p>
    <w:p>
      <w:r>
        <w:t>質問20つらつらつらつらつら</w:t>
        <w:br/>
        <w:t>つらつらつらつらつら</w:t>
        <w:br/>
        <w:t>つらつらつらつらつら</w:t>
      </w:r>
    </w:p>
    <w:p>
      <w:r>
        <w:br/>
      </w:r>
    </w:p>
    <w:p>
      <w:pPr>
        <w:pStyle w:val="Heading1"/>
      </w:pPr>
      <w:r>
        <w:t>回答</w:t>
      </w:r>
    </w:p>
    <w:p>
      <w:r>
        <w:t>回答20つらつらつらつらつら</w:t>
        <w:br/>
        <w:t>つらつらつらつらつら</w:t>
        <w:br/>
        <w:t>つらつらつらつらつら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